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1.坚持;维持;沿袭</w:t>
        <w:br/>
        <w:t>2.adj.迷人的;吸引人的</w:t>
        <w:br/>
        <w:t>3.n.(有轨)电车</w:t>
        <w:br/>
        <w:t>4.n.闸,刹车,制动器</w:t>
        <w:br/>
        <w:t>5.n.海关;关税;进口税</w:t>
        <w:br/>
        <w:t>6.n.(政府的)部;(全体)牧师</w:t>
        <w:br/>
        <w:t>7.n.牛</w:t>
        <w:br/>
        <w:t>8.n.海鸥</w:t>
        <w:br/>
        <w:t>9.adj.痛苦的;悲惨的</w:t>
        <w:br/>
        <w:t>10.n.铁路;扶手;(护栏的)横条</w:t>
        <w:br/>
        <w:t>11.n.大多数;大半</w:t>
        <w:br/>
        <w:t>12.prep.尽管;不管</w:t>
        <w:br/>
        <w:t>13.adj.清晰的;明显的;明确的</w:t>
        <w:br/>
        <w:t>14.n.申请人</w:t>
        <w:br/>
        <w:t>15.n.手段,手法</w:t>
        <w:br/>
        <w:t>16.n.(人口,贸易的)繁荣</w:t>
        <w:br/>
        <w:t>17.adj.北极的;北极区的</w:t>
        <w:br/>
        <w:t>18.vt.&amp;vi.哀悼;悼念;表示悲痛</w:t>
        <w:br/>
        <w:t>19.vt.指出;标示;表明;暗示</w:t>
        <w:br/>
        <w:t>20.n.横渡;横跨;十字路口;人行横道</w:t>
        <w:br/>
        <w:t>21.n.冒险家</w:t>
        <w:br/>
        <w:t>22.adj.公民的;国内的;民间的</w:t>
        <w:br/>
        <w:t>23.n.渡船;渡口</w:t>
        <w:br/>
        <w:t>24.adj.感激的;感谢的</w:t>
        <w:br/>
        <w:t>25.n.(从外国移入的)移民</w:t>
        <w:br/>
        <w:t>26.vt.&amp;n.租用;雇佣</w:t>
        <w:br/>
        <w:t>27.n.社会主义</w:t>
        <w:br/>
        <w:t>28.vt.插入;嵌入</w:t>
        <w:br/>
        <w:t>29.n.缆绳;绳索;电缆</w:t>
        <w:br/>
        <w:t>30.n.处罚;惩罚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3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