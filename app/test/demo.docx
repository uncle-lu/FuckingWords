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New things.呵呵呵enenenenenenenenenenenenenenenenenenenenenenenenenenenenenenenenenenenenenenenenenenenenenen呵enenenenenenenenenenenenenenenenenenenenenenenenenenenenenenenenenenenenenenenenenenenenenen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83" w:lineRule="exact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